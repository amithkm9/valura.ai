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BOARD RESOLUTION</w:t>
      </w:r>
    </w:p>
    <w:p/>
    <w:p>
      <w:pPr>
        <w:jc w:val="center"/>
      </w:pPr>
      <w:r>
        <w:rPr>
          <w:color w:val="FF0000"/>
        </w:rPr>
        <w:t>[COMPANY NAME] LIMITED</w:t>
      </w:r>
    </w:p>
    <w:p/>
    <w:p>
      <w:r>
        <w:t>Date: [INSERT DATE]</w:t>
      </w:r>
    </w:p>
    <w:p>
      <w:r>
        <w:t>Time: [INSERT TIME]</w:t>
      </w:r>
    </w:p>
    <w:p>
      <w:r>
        <w:t>Venue: [INSERT VENUE]</w:t>
      </w:r>
    </w:p>
    <w:p/>
    <w:p>
      <w:pPr>
        <w:pStyle w:val="Heading2"/>
      </w:pPr>
      <w:r>
        <w:t>Directors Present:</w:t>
      </w:r>
    </w:p>
    <w:p>
      <w:r>
        <w:t>1. [Director Name 1]</w:t>
      </w:r>
    </w:p>
    <w:p>
      <w:r>
        <w:t>2. [Director Name 2]</w:t>
      </w:r>
    </w:p>
    <w:p/>
    <w:p>
      <w:r>
        <w:t>QUORUM: A quorum was present.</w:t>
      </w:r>
    </w:p>
    <w:p/>
    <w:p>
      <w:pPr>
        <w:pStyle w:val="Heading2"/>
      </w:pPr>
      <w:r>
        <w:t>RESOLUTIONS:</w:t>
      </w:r>
    </w:p>
    <w:p/>
    <w:p>
      <w:r>
        <w:rPr>
          <w:b/>
        </w:rPr>
        <w:t>IT WAS RESOLVED THAT:</w:t>
      </w:r>
    </w:p>
    <w:p>
      <w:r>
        <w:t>1. The company proceed with incorporation in the Abu Dhabi Global Market.</w:t>
      </w:r>
    </w:p>
    <w:p>
      <w:r>
        <w:t>2. The Articles of Association as presented be and are hereby approved and adopted.</w:t>
      </w:r>
    </w:p>
    <w:p>
      <w:r>
        <w:t>3. The authorized signatories be appointed to act on behalf of the company.</w:t>
      </w:r>
    </w:p>
    <w:p/>
    <w:p>
      <w:r>
        <w:rPr>
          <w:b/>
        </w:rPr>
        <w:t>FURTHER RESOLVED THAT:</w:t>
      </w:r>
    </w:p>
    <w:p>
      <w:r>
        <w:t>Any director of the Company be authorized to execute all necessary documents to give effect to the above resolutions.</w:t>
      </w:r>
    </w:p>
    <w:p/>
    <w:p/>
    <w:p>
      <w:pPr>
        <w:pStyle w:val="Heading2"/>
      </w:pPr>
      <w:r>
        <w:t>Signatures:</w:t>
      </w:r>
    </w:p>
    <w:p>
      <w:r>
        <w:t>_____________________</w:t>
      </w:r>
    </w:p>
    <w:p>
      <w:r>
        <w:t>Director 1</w:t>
      </w:r>
    </w:p>
    <w:p>
      <w:r>
        <w:t>Date: _______________</w:t>
      </w:r>
    </w:p>
    <w:p/>
    <w:p>
      <w:r>
        <w:t>_____________________</w:t>
      </w:r>
    </w:p>
    <w:p>
      <w:r>
        <w:t>Director 2</w:t>
      </w:r>
    </w:p>
    <w:p>
      <w:r>
        <w:t>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