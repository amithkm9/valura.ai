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APPLICATION FOR INCORPORATION</w:t>
      </w:r>
    </w:p>
    <w:p>
      <w:pPr>
        <w:pStyle w:val="Heading2"/>
        <w:jc w:val="center"/>
      </w:pPr>
      <w:r>
        <w:t>ADGM REGISTRATION AUTHORITY</w:t>
      </w:r>
    </w:p>
    <w:p/>
    <w:p>
      <w:pPr>
        <w:pStyle w:val="Heading1"/>
      </w:pPr>
      <w:r>
        <w:t>SECTION 1: COMPANY DETAILS</w:t>
      </w:r>
    </w:p>
    <w:p>
      <w:r>
        <w:t>Proposed Company Name: DELTA TECH SOLUTIONS LIMITED</w:t>
      </w:r>
    </w:p>
    <w:p>
      <w:r>
        <w:t>Name Reservation Number: NR-2025-001234</w:t>
      </w:r>
    </w:p>
    <w:p>
      <w:r>
        <w:t>Type of Company: Private Company Limited by Shares</w:t>
      </w:r>
    </w:p>
    <w:p>
      <w:r>
        <w:t>Jurisdiction: Abu Dhabi Global Market</w:t>
      </w:r>
    </w:p>
    <w:p>
      <w:pPr>
        <w:pStyle w:val="Heading1"/>
      </w:pPr>
      <w:r>
        <w:t>SECTION 2: REGISTERED OFFICE</w:t>
      </w:r>
    </w:p>
    <w:p>
      <w:r>
        <w:t>Building: ADGM Square</w:t>
      </w:r>
    </w:p>
    <w:p>
      <w:r>
        <w:t>Floor/Office: Level 15, Office 1501</w:t>
      </w:r>
    </w:p>
    <w:p>
      <w:r>
        <w:t>Street: Al Maryah Island</w:t>
      </w:r>
    </w:p>
    <w:p>
      <w:r>
        <w:t>City: Abu Dhabi</w:t>
      </w:r>
    </w:p>
    <w:p>
      <w:r>
        <w:t>Country: United Arab Emirates</w:t>
      </w:r>
    </w:p>
    <w:p>
      <w:pPr>
        <w:pStyle w:val="Heading1"/>
      </w:pPr>
      <w:r>
        <w:t>SECTION 3: SHARE CAPITAL</w:t>
      </w:r>
    </w:p>
    <w:p>
      <w:r>
        <w:t>Authorized Share Capital: USD 200,000</w:t>
      </w:r>
    </w:p>
    <w:p>
      <w:r>
        <w:t>Issued Share Capital: USD 100,000</w:t>
      </w:r>
    </w:p>
    <w:p>
      <w:r>
        <w:t>Number of Shares: 100,000</w:t>
      </w:r>
    </w:p>
    <w:p>
      <w:r>
        <w:t>Nominal Value per Share: USD 1</w:t>
      </w:r>
    </w:p>
    <w:p>
      <w:pPr>
        <w:pStyle w:val="Heading1"/>
      </w:pPr>
      <w:r>
        <w:t>SECTION 4: DIRECTORS</w:t>
      </w:r>
    </w:p>
    <w:p>
      <w:r>
        <w:t>Director 1:</w:t>
      </w:r>
    </w:p>
    <w:p>
      <w:r>
        <w:t xml:space="preserve">  Name: James Wilson</w:t>
      </w:r>
    </w:p>
    <w:p>
      <w:r>
        <w:t xml:space="preserve">  Nationality: British</w:t>
      </w:r>
    </w:p>
    <w:p>
      <w:r>
        <w:t xml:space="preserve">  Date of Birth: January 15, 1975</w:t>
      </w:r>
    </w:p>
    <w:p>
      <w:r>
        <w:t xml:space="preserve">  Address: Dubai, UAE</w:t>
      </w:r>
    </w:p>
    <w:p/>
    <w:p>
      <w:r>
        <w:t>Director 2:</w:t>
      </w:r>
    </w:p>
    <w:p>
      <w:r>
        <w:t xml:space="preserve">  Name: Fatima Al Ahmed</w:t>
      </w:r>
    </w:p>
    <w:p>
      <w:r>
        <w:t xml:space="preserve">  Nationality: Emirati</w:t>
      </w:r>
    </w:p>
    <w:p>
      <w:r>
        <w:t xml:space="preserve">  Date of Birth: March 22, 1980</w:t>
      </w:r>
    </w:p>
    <w:p>
      <w:r>
        <w:t xml:space="preserve">  Address: Abu Dhabi, UAE</w:t>
      </w:r>
    </w:p>
    <w:p>
      <w:pPr>
        <w:pStyle w:val="Heading1"/>
      </w:pPr>
      <w:r>
        <w:t>SECTION 5: SHAREHOLDERS</w:t>
      </w:r>
    </w:p>
    <w:p>
      <w:r>
        <w:t>Shareholder 1:</w:t>
      </w:r>
    </w:p>
    <w:p>
      <w:r>
        <w:t xml:space="preserve">  Name: James Wilson</w:t>
      </w:r>
    </w:p>
    <w:p>
      <w:r>
        <w:t xml:space="preserve">  Number of Shares: 60,000</w:t>
      </w:r>
    </w:p>
    <w:p>
      <w:r>
        <w:t xml:space="preserve">  Percentage: 60%</w:t>
      </w:r>
    </w:p>
    <w:p/>
    <w:p>
      <w:r>
        <w:t>Shareholder 2:</w:t>
      </w:r>
    </w:p>
    <w:p>
      <w:r>
        <w:t xml:space="preserve">  Name: Fatima Al Ahmed</w:t>
      </w:r>
    </w:p>
    <w:p>
      <w:r>
        <w:t xml:space="preserve">  Number of Shares: 40,000</w:t>
      </w:r>
    </w:p>
    <w:p>
      <w:r>
        <w:t xml:space="preserve">  Percentage: 40%</w:t>
      </w:r>
    </w:p>
    <w:p>
      <w:pPr>
        <w:pStyle w:val="Heading1"/>
      </w:pPr>
      <w:r>
        <w:t>SECTION 6: COMPANY SECRETARY</w:t>
      </w:r>
    </w:p>
    <w:p>
      <w:r>
        <w:t>Name: ABC Corporate Services Limited</w:t>
      </w:r>
    </w:p>
    <w:p>
      <w:r>
        <w:t>License Number: CS-2025-0001</w:t>
      </w:r>
    </w:p>
    <w:p>
      <w:r>
        <w:t>Address: ADGM Square, Abu Dhabi</w:t>
      </w:r>
    </w:p>
    <w:p>
      <w:pPr>
        <w:pStyle w:val="Heading1"/>
      </w:pPr>
      <w:r>
        <w:t>SECTION 7: DECLARATION</w:t>
      </w:r>
    </w:p>
    <w:p>
      <w:r>
        <w:t>I hereby declare that all information provided in this application is true and correct to the best of my knowledge and belief.</w:t>
      </w:r>
    </w:p>
    <w:p/>
    <w:p>
      <w:r>
        <w:t>_______________________</w:t>
      </w:r>
    </w:p>
    <w:p>
      <w:r>
        <w:t>Authorized Signatory</w:t>
      </w:r>
    </w:p>
    <w:p>
      <w:r>
        <w:t>Date: August 09,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